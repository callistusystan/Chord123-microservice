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在這裡 You Are Here</w:t>
      </w:r>
    </w:p>
    <w:p>
      <w:r>
        <w:rPr>
          <w:b/>
          <w:color w:val="0000FF"/>
          <w:sz w:val="28"/>
        </w:rPr>
        <w:t>Intro: G  Em C  D</w:t>
        <w:br/>
      </w:r>
    </w:p>
    <w:p>
      <w:r>
        <w:rPr>
          <w:b/>
          <w:color w:val="0000FF"/>
          <w:sz w:val="28"/>
        </w:rPr>
        <w:t>G</w:t>
        <w:tab/>
        <w:t xml:space="preserve">      Em</w:t>
        <w:br/>
      </w:r>
      <w:r>
        <w:rPr>
          <w:sz w:val="28"/>
        </w:rPr>
        <w:t xml:space="preserve">神的子民合一聚集 </w:t>
        <w:br/>
      </w:r>
      <w:r>
        <w:rPr>
          <w:b/>
          <w:color w:val="0000FF"/>
          <w:sz w:val="28"/>
        </w:rPr>
        <w:t>C   G/B      Cm    D</w:t>
        <w:br/>
      </w:r>
      <w:r>
        <w:rPr>
          <w:sz w:val="28"/>
        </w:rPr>
        <w:t xml:space="preserve">熱切期盼遇見祢 </w:t>
        <w:br/>
      </w:r>
      <w:r>
        <w:rPr>
          <w:b/>
          <w:color w:val="0000FF"/>
          <w:sz w:val="28"/>
        </w:rPr>
        <w:t>G</w:t>
        <w:tab/>
        <w:tab/>
        <w:t>Am</w:t>
        <w:br/>
      </w:r>
      <w:r>
        <w:rPr>
          <w:sz w:val="28"/>
        </w:rPr>
        <w:t>天要敞開　神的道傳遍</w:t>
        <w:br/>
      </w:r>
      <w:r>
        <w:rPr>
          <w:b/>
          <w:color w:val="0000FF"/>
          <w:sz w:val="28"/>
        </w:rPr>
        <w:t>C                D              G</w:t>
        <w:br/>
      </w:r>
      <w:r>
        <w:rPr>
          <w:sz w:val="28"/>
        </w:rPr>
        <w:t xml:space="preserve">因為我們渴慕尋求祢 </w:t>
        <w:br/>
      </w:r>
    </w:p>
    <w:p>
      <w:r>
        <w:rPr>
          <w:sz w:val="28"/>
        </w:rPr>
        <w:t>Chorus</w:t>
        <w:br/>
      </w:r>
      <w:r>
        <w:rPr>
          <w:b/>
          <w:color w:val="0000FF"/>
          <w:sz w:val="28"/>
        </w:rPr>
        <w:t xml:space="preserve">       G                  Em</w:t>
        <w:br/>
      </w:r>
      <w:r>
        <w:rPr>
          <w:sz w:val="28"/>
        </w:rPr>
        <w:t xml:space="preserve">在這裡　在這裡　</w:t>
        <w:br/>
      </w:r>
      <w:r>
        <w:rPr>
          <w:b/>
          <w:color w:val="0000FF"/>
          <w:sz w:val="28"/>
        </w:rPr>
        <w:t xml:space="preserve">             C              D</w:t>
        <w:br/>
      </w:r>
      <w:r>
        <w:rPr>
          <w:sz w:val="28"/>
        </w:rPr>
        <w:t xml:space="preserve">耶穌祢現在在這裡 </w:t>
        <w:br/>
      </w:r>
      <w:r>
        <w:rPr>
          <w:b/>
          <w:color w:val="0000FF"/>
          <w:sz w:val="28"/>
        </w:rPr>
        <w:t xml:space="preserve">         G                Em</w:t>
        <w:br/>
      </w:r>
      <w:r>
        <w:rPr>
          <w:sz w:val="28"/>
        </w:rPr>
        <w:t xml:space="preserve">我相信　我相信　</w:t>
        <w:br/>
      </w:r>
      <w:r>
        <w:rPr>
          <w:b/>
          <w:color w:val="0000FF"/>
          <w:sz w:val="28"/>
        </w:rPr>
        <w:t>C                        D</w:t>
        <w:br/>
      </w:r>
      <w:r>
        <w:rPr>
          <w:sz w:val="28"/>
        </w:rPr>
        <w:t xml:space="preserve">喜樂的江河在這裡 </w:t>
        <w:br/>
      </w:r>
    </w:p>
    <w:p/>
    <w:p/>
    <w:p>
      <w:r>
        <w:rPr>
          <w:b/>
          <w:color w:val="0000FF"/>
          <w:sz w:val="28"/>
        </w:rPr>
        <w:t>C         D           Bm             Em</w:t>
        <w:br/>
      </w:r>
      <w:r>
        <w:rPr>
          <w:sz w:val="28"/>
        </w:rPr>
        <w:t xml:space="preserve">榮耀彰顯　奇妙神蹟將顯明 </w:t>
        <w:br/>
      </w:r>
      <w:r>
        <w:rPr>
          <w:b/>
          <w:color w:val="0000FF"/>
          <w:sz w:val="28"/>
        </w:rPr>
        <w:t>C              D               G</w:t>
        <w:br/>
      </w:r>
      <w:r>
        <w:rPr>
          <w:sz w:val="28"/>
        </w:rPr>
        <w:t xml:space="preserve">天上國度降臨在這裡 </w:t>
        <w:br/>
      </w:r>
    </w:p>
    <w:p>
      <w:r>
        <w:rPr>
          <w:sz w:val="28"/>
        </w:rPr>
        <w:t>Bridge:</w:t>
        <w:br/>
      </w:r>
      <w:r>
        <w:rPr>
          <w:b/>
          <w:color w:val="0000FF"/>
          <w:sz w:val="28"/>
        </w:rPr>
        <w:t>C                D/C       Bm          Em</w:t>
        <w:br/>
      </w:r>
      <w:r>
        <w:rPr>
          <w:sz w:val="28"/>
        </w:rPr>
        <w:t xml:space="preserve">祢的靈在這裡　這裡就有自由 </w:t>
        <w:br/>
      </w:r>
      <w:r>
        <w:rPr>
          <w:b/>
          <w:color w:val="0000FF"/>
          <w:sz w:val="28"/>
        </w:rPr>
        <w:t>C            D                 G</w:t>
        <w:br/>
      </w:r>
      <w:r>
        <w:rPr>
          <w:sz w:val="28"/>
        </w:rPr>
        <w:t xml:space="preserve">聖靈自由運行無止盡 </w:t>
        <w:br/>
      </w:r>
      <w:r>
        <w:rPr>
          <w:b/>
          <w:color w:val="0000FF"/>
          <w:sz w:val="28"/>
        </w:rPr>
        <w:t>C                  D/C      Bm              Em</w:t>
        <w:br/>
      </w:r>
      <w:r>
        <w:rPr>
          <w:sz w:val="28"/>
        </w:rPr>
        <w:t xml:space="preserve">移山倒海信心　堅定不斷升起 </w:t>
        <w:br/>
      </w:r>
      <w:r>
        <w:rPr>
          <w:b/>
          <w:color w:val="0000FF"/>
          <w:sz w:val="28"/>
        </w:rPr>
        <w:t>F           Em                D     *Overtune</w:t>
        <w:br/>
      </w:r>
      <w:r>
        <w:rPr>
          <w:sz w:val="28"/>
        </w:rPr>
        <w:t>期待偉大神做奇妙事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